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F04E8" w14:textId="77777777" w:rsidR="003F1049" w:rsidRDefault="00000000">
      <w:pPr>
        <w:pStyle w:val="Title"/>
      </w:pPr>
      <w:r>
        <w:t>Requirement Specification Document</w:t>
      </w:r>
    </w:p>
    <w:p w14:paraId="17413470" w14:textId="77777777" w:rsidR="003E67C0" w:rsidRDefault="00000000" w:rsidP="004557BD">
      <w:pPr>
        <w:pStyle w:val="Heading1"/>
      </w:pPr>
      <w:r>
        <w:t>Student Course Registration System</w:t>
      </w:r>
    </w:p>
    <w:p w14:paraId="5387A389" w14:textId="548F446F" w:rsidR="003F1049" w:rsidRDefault="00000000" w:rsidP="004557BD">
      <w:pPr>
        <w:pStyle w:val="Heading1"/>
      </w:pPr>
      <w:r>
        <w:t>Introduction</w:t>
      </w:r>
    </w:p>
    <w:p w14:paraId="1599A486" w14:textId="77777777" w:rsidR="003F1049" w:rsidRDefault="00000000">
      <w:r>
        <w:t>The Student Course Registration System allows students to register for courses, drop courses, and handle waitlists automatically when courses are full. The system ensures seat availability and manages waitlists efficiently.</w:t>
      </w:r>
    </w:p>
    <w:p w14:paraId="424975C8" w14:textId="77777777" w:rsidR="003F1049" w:rsidRDefault="00000000" w:rsidP="004557BD">
      <w:pPr>
        <w:pStyle w:val="Heading1"/>
      </w:pPr>
      <w:r>
        <w:t>Functional Requirements</w:t>
      </w:r>
    </w:p>
    <w:p w14:paraId="592B1084" w14:textId="39C8B073" w:rsidR="004557BD" w:rsidRPr="00393507" w:rsidRDefault="00393507" w:rsidP="004557BD">
      <w:pPr>
        <w:pStyle w:val="ListParagraph"/>
        <w:numPr>
          <w:ilvl w:val="1"/>
          <w:numId w:val="19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557BD" w:rsidRPr="00393507">
        <w:rPr>
          <w:rFonts w:ascii="Calibri" w:hAnsi="Calibri" w:cs="Calibri"/>
          <w:b/>
          <w:bCs/>
          <w:sz w:val="28"/>
          <w:szCs w:val="28"/>
        </w:rPr>
        <w:t>Student Management</w:t>
      </w:r>
    </w:p>
    <w:p w14:paraId="735560AF" w14:textId="39A1D70F" w:rsidR="004557BD" w:rsidRPr="004557BD" w:rsidRDefault="004557BD" w:rsidP="004557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FR1.1</w:t>
      </w:r>
      <w:r w:rsidR="00BE63B4">
        <w:rPr>
          <w:rFonts w:asciiTheme="majorHAnsi" w:hAnsiTheme="majorHAnsi" w:cstheme="majorHAnsi"/>
          <w:b/>
          <w:bCs/>
        </w:rPr>
        <w:t xml:space="preserve"> </w:t>
      </w:r>
      <w:r w:rsidRPr="004557BD">
        <w:rPr>
          <w:rFonts w:asciiTheme="majorHAnsi" w:hAnsiTheme="majorHAnsi" w:cstheme="majorHAnsi"/>
          <w:b/>
          <w:bCs/>
        </w:rPr>
        <w:t>Student Account Registration</w:t>
      </w:r>
    </w:p>
    <w:p w14:paraId="2D6B11D6" w14:textId="77777777" w:rsidR="004557BD" w:rsidRPr="00393507" w:rsidRDefault="004557BD" w:rsidP="0039350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Enable students to create accounts by providing:</w:t>
      </w:r>
    </w:p>
    <w:p w14:paraId="3C639988" w14:textId="3721179D" w:rsidR="00393507" w:rsidRPr="00393507" w:rsidRDefault="004557BD" w:rsidP="00393507">
      <w:pPr>
        <w:pStyle w:val="ListParagraph"/>
        <w:numPr>
          <w:ilvl w:val="2"/>
          <w:numId w:val="28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Unique Student ID</w:t>
      </w:r>
    </w:p>
    <w:p w14:paraId="0647BC96" w14:textId="5D8BB3B6" w:rsidR="004557BD" w:rsidRPr="00393507" w:rsidRDefault="004557BD" w:rsidP="00393507">
      <w:pPr>
        <w:pStyle w:val="ListParagraph"/>
        <w:numPr>
          <w:ilvl w:val="2"/>
          <w:numId w:val="28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Full Name</w:t>
      </w:r>
    </w:p>
    <w:p w14:paraId="091A68E3" w14:textId="4A1550EA" w:rsidR="004557BD" w:rsidRPr="00393507" w:rsidRDefault="004557BD" w:rsidP="00393507">
      <w:pPr>
        <w:pStyle w:val="ListParagraph"/>
        <w:numPr>
          <w:ilvl w:val="2"/>
          <w:numId w:val="28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Email Address</w:t>
      </w:r>
    </w:p>
    <w:p w14:paraId="55368E40" w14:textId="28630A68" w:rsidR="004557BD" w:rsidRPr="00393507" w:rsidRDefault="004557BD" w:rsidP="00393507">
      <w:pPr>
        <w:pStyle w:val="ListParagraph"/>
        <w:numPr>
          <w:ilvl w:val="2"/>
          <w:numId w:val="28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Password</w:t>
      </w:r>
    </w:p>
    <w:p w14:paraId="28FC1986" w14:textId="31B1B398" w:rsidR="004557BD" w:rsidRPr="00393507" w:rsidRDefault="004557BD" w:rsidP="0039350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Ensure validation checks for unique IDs and proper email format.</w:t>
      </w:r>
    </w:p>
    <w:p w14:paraId="6A6BEF36" w14:textId="4720D62E" w:rsidR="004557BD" w:rsidRPr="004557BD" w:rsidRDefault="00393507" w:rsidP="003935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FR1.2 </w:t>
      </w:r>
      <w:r w:rsidR="004557BD" w:rsidRPr="004557BD">
        <w:rPr>
          <w:rFonts w:asciiTheme="majorHAnsi" w:hAnsiTheme="majorHAnsi" w:cstheme="majorHAnsi"/>
          <w:b/>
          <w:bCs/>
        </w:rPr>
        <w:t>Student Login</w:t>
      </w:r>
    </w:p>
    <w:p w14:paraId="6488578C" w14:textId="77777777" w:rsidR="00393507" w:rsidRDefault="004557BD" w:rsidP="0039350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Implement authentication so that registered students can securely log in using:</w:t>
      </w:r>
    </w:p>
    <w:p w14:paraId="1FED68EF" w14:textId="77EDC177" w:rsidR="004557BD" w:rsidRPr="00393507" w:rsidRDefault="004557BD" w:rsidP="00393507">
      <w:pPr>
        <w:pStyle w:val="ListParagraph"/>
        <w:numPr>
          <w:ilvl w:val="3"/>
          <w:numId w:val="33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Student ID</w:t>
      </w:r>
    </w:p>
    <w:p w14:paraId="71DF4E3F" w14:textId="7723FCC5" w:rsidR="004557BD" w:rsidRPr="00393507" w:rsidRDefault="004557BD" w:rsidP="00393507">
      <w:pPr>
        <w:pStyle w:val="ListParagraph"/>
        <w:numPr>
          <w:ilvl w:val="3"/>
          <w:numId w:val="33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Password</w:t>
      </w:r>
    </w:p>
    <w:p w14:paraId="1EC9B449" w14:textId="77777777" w:rsidR="004557BD" w:rsidRPr="00393507" w:rsidRDefault="004557BD" w:rsidP="0039350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Display meaningful error messages for failed login attempts.</w:t>
      </w:r>
    </w:p>
    <w:p w14:paraId="3B160F7D" w14:textId="1875EC4C" w:rsidR="004557BD" w:rsidRPr="004557BD" w:rsidRDefault="00393507" w:rsidP="003935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FR1.3 </w:t>
      </w:r>
      <w:r w:rsidR="004557BD" w:rsidRPr="004557BD">
        <w:rPr>
          <w:rFonts w:asciiTheme="majorHAnsi" w:hAnsiTheme="majorHAnsi" w:cstheme="majorHAnsi"/>
          <w:b/>
          <w:bCs/>
        </w:rPr>
        <w:t>Profile Dashboard</w:t>
      </w:r>
    </w:p>
    <w:p w14:paraId="72FCDAD9" w14:textId="77777777" w:rsidR="00393507" w:rsidRDefault="004557BD" w:rsidP="00393507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After login, students should access a dashboard showing:</w:t>
      </w:r>
    </w:p>
    <w:p w14:paraId="03CA7429" w14:textId="5745FEDA" w:rsidR="004557BD" w:rsidRPr="00393507" w:rsidRDefault="004557BD" w:rsidP="00393507">
      <w:pPr>
        <w:pStyle w:val="ListParagraph"/>
        <w:numPr>
          <w:ilvl w:val="3"/>
          <w:numId w:val="37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Personal information (ID, Name, Email)</w:t>
      </w:r>
    </w:p>
    <w:p w14:paraId="08D6EFDC" w14:textId="7485DF56" w:rsidR="004557BD" w:rsidRPr="00393507" w:rsidRDefault="004557BD" w:rsidP="00393507">
      <w:pPr>
        <w:pStyle w:val="ListParagraph"/>
        <w:numPr>
          <w:ilvl w:val="3"/>
          <w:numId w:val="37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List of courses they are enrolled in or have applied for</w:t>
      </w:r>
    </w:p>
    <w:p w14:paraId="38BC8FC8" w14:textId="3B0DF52D" w:rsidR="004557BD" w:rsidRPr="00393507" w:rsidRDefault="00393507" w:rsidP="00393507">
      <w:pPr>
        <w:pStyle w:val="ListParagraph"/>
        <w:numPr>
          <w:ilvl w:val="3"/>
          <w:numId w:val="37"/>
        </w:numPr>
        <w:rPr>
          <w:rFonts w:asciiTheme="majorHAnsi" w:hAnsiTheme="majorHAnsi" w:cstheme="majorHAnsi"/>
        </w:rPr>
      </w:pPr>
      <w:r w:rsidRPr="00393507">
        <w:rPr>
          <w:rFonts w:asciiTheme="majorHAnsi" w:hAnsiTheme="majorHAnsi" w:cstheme="majorHAnsi"/>
        </w:rPr>
        <w:t>S</w:t>
      </w:r>
      <w:r w:rsidR="004557BD" w:rsidRPr="00393507">
        <w:rPr>
          <w:rFonts w:asciiTheme="majorHAnsi" w:hAnsiTheme="majorHAnsi" w:cstheme="majorHAnsi"/>
        </w:rPr>
        <w:t>tatus of each course: Active, Waitlisted, or Completed</w:t>
      </w:r>
    </w:p>
    <w:p w14:paraId="34E4C2B9" w14:textId="77777777" w:rsidR="004557BD" w:rsidRPr="004557BD" w:rsidRDefault="004557BD" w:rsidP="004557BD">
      <w:pPr>
        <w:rPr>
          <w:rFonts w:asciiTheme="majorHAnsi" w:hAnsiTheme="majorHAnsi" w:cstheme="majorHAnsi"/>
          <w:b/>
          <w:bCs/>
        </w:rPr>
      </w:pPr>
      <w:r w:rsidRPr="004557BD">
        <w:rPr>
          <w:rFonts w:asciiTheme="majorHAnsi" w:hAnsiTheme="majorHAnsi" w:cstheme="majorHAnsi"/>
          <w:b/>
          <w:bCs/>
        </w:rPr>
        <w:t>Expected Outcome</w:t>
      </w:r>
    </w:p>
    <w:p w14:paraId="470F0F98" w14:textId="77777777" w:rsidR="004557BD" w:rsidRPr="004557BD" w:rsidRDefault="004557BD" w:rsidP="004557BD">
      <w:p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By the end of Day 1, the system should:</w:t>
      </w:r>
    </w:p>
    <w:p w14:paraId="27D612A3" w14:textId="77777777" w:rsidR="004557BD" w:rsidRPr="004557BD" w:rsidRDefault="004557BD" w:rsidP="004557BD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Allow students to register and log in successfully.</w:t>
      </w:r>
    </w:p>
    <w:p w14:paraId="75D45B49" w14:textId="08EEF01E" w:rsidR="00CB46FE" w:rsidRDefault="004557BD" w:rsidP="00CB46FE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lastRenderedPageBreak/>
        <w:t>Provide a functional profile dashboard showing basic information and course statuses.</w:t>
      </w:r>
    </w:p>
    <w:p w14:paraId="41ADA682" w14:textId="3F52A27B" w:rsidR="00BE63B4" w:rsidRPr="00BE63B4" w:rsidRDefault="00393507" w:rsidP="00BE63B4">
      <w:pPr>
        <w:rPr>
          <w:rFonts w:asciiTheme="majorHAnsi" w:hAnsiTheme="majorHAnsi" w:cstheme="majorHAnsi"/>
          <w:sz w:val="28"/>
          <w:szCs w:val="28"/>
        </w:rPr>
      </w:pPr>
      <w:r w:rsidRPr="00393507">
        <w:rPr>
          <w:rFonts w:asciiTheme="majorHAnsi" w:hAnsiTheme="majorHAnsi" w:cstheme="majorHAnsi"/>
          <w:b/>
          <w:bCs/>
          <w:sz w:val="28"/>
          <w:szCs w:val="28"/>
        </w:rPr>
        <w:t xml:space="preserve">1.2 </w:t>
      </w:r>
      <w:r w:rsidR="00BE63B4" w:rsidRPr="00BE63B4">
        <w:rPr>
          <w:rFonts w:asciiTheme="majorHAnsi" w:hAnsiTheme="majorHAnsi" w:cstheme="majorHAnsi"/>
          <w:b/>
          <w:bCs/>
          <w:sz w:val="28"/>
          <w:szCs w:val="28"/>
        </w:rPr>
        <w:t>Course Management</w:t>
      </w:r>
    </w:p>
    <w:p w14:paraId="3DD999DA" w14:textId="508DD882" w:rsidR="00BE63B4" w:rsidRPr="00BE63B4" w:rsidRDefault="00393507" w:rsidP="003935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FR2.1 </w:t>
      </w:r>
      <w:r w:rsidR="00BE63B4" w:rsidRPr="00BE63B4">
        <w:rPr>
          <w:rFonts w:asciiTheme="majorHAnsi" w:hAnsiTheme="majorHAnsi" w:cstheme="majorHAnsi"/>
        </w:rPr>
        <w:t>Courses have details such as:</w:t>
      </w:r>
    </w:p>
    <w:p w14:paraId="5FF004C1" w14:textId="77777777" w:rsidR="00BE63B4" w:rsidRPr="003834DC" w:rsidRDefault="00BE63B4" w:rsidP="003834D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</w:rPr>
      </w:pPr>
      <w:r w:rsidRPr="003834DC">
        <w:rPr>
          <w:rFonts w:asciiTheme="majorHAnsi" w:hAnsiTheme="majorHAnsi" w:cstheme="majorHAnsi"/>
        </w:rPr>
        <w:t>Course ID</w:t>
      </w:r>
    </w:p>
    <w:p w14:paraId="15F341AC" w14:textId="77777777" w:rsidR="00BE63B4" w:rsidRPr="003834DC" w:rsidRDefault="00BE63B4" w:rsidP="003834D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</w:rPr>
      </w:pPr>
      <w:r w:rsidRPr="003834DC">
        <w:rPr>
          <w:rFonts w:asciiTheme="majorHAnsi" w:hAnsiTheme="majorHAnsi" w:cstheme="majorHAnsi"/>
        </w:rPr>
        <w:t>Course Name</w:t>
      </w:r>
    </w:p>
    <w:p w14:paraId="302B29FE" w14:textId="77777777" w:rsidR="00BE63B4" w:rsidRPr="003834DC" w:rsidRDefault="00BE63B4" w:rsidP="003834D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</w:rPr>
      </w:pPr>
      <w:r w:rsidRPr="003834DC">
        <w:rPr>
          <w:rFonts w:asciiTheme="majorHAnsi" w:hAnsiTheme="majorHAnsi" w:cstheme="majorHAnsi"/>
        </w:rPr>
        <w:t>Maximum Capacity / Seats</w:t>
      </w:r>
    </w:p>
    <w:p w14:paraId="637F089F" w14:textId="6A19BB4C" w:rsidR="00393507" w:rsidRPr="003834DC" w:rsidRDefault="00393507" w:rsidP="003834D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</w:rPr>
      </w:pPr>
      <w:proofErr w:type="spellStart"/>
      <w:r w:rsidRPr="003834DC">
        <w:rPr>
          <w:rFonts w:asciiTheme="majorHAnsi" w:hAnsiTheme="majorHAnsi" w:cstheme="majorHAnsi"/>
        </w:rPr>
        <w:t>LatestEnrollmentDate</w:t>
      </w:r>
      <w:proofErr w:type="spellEnd"/>
    </w:p>
    <w:p w14:paraId="5F879A93" w14:textId="3267D2A5" w:rsidR="00393507" w:rsidRPr="003834DC" w:rsidRDefault="00393507" w:rsidP="003834D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</w:rPr>
      </w:pPr>
      <w:r w:rsidRPr="003834DC">
        <w:rPr>
          <w:rFonts w:asciiTheme="majorHAnsi" w:hAnsiTheme="majorHAnsi" w:cstheme="majorHAnsi"/>
        </w:rPr>
        <w:t>Start and End Date</w:t>
      </w:r>
    </w:p>
    <w:p w14:paraId="51044240" w14:textId="719A8545" w:rsidR="00BE63B4" w:rsidRPr="00BE63B4" w:rsidRDefault="003834DC" w:rsidP="003935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FR2.2 </w:t>
      </w:r>
      <w:r w:rsidR="00BE63B4" w:rsidRPr="00BE63B4">
        <w:rPr>
          <w:rFonts w:asciiTheme="majorHAnsi" w:hAnsiTheme="majorHAnsi" w:cstheme="majorHAnsi"/>
        </w:rPr>
        <w:t>System must track available seats for each course.</w:t>
      </w:r>
    </w:p>
    <w:p w14:paraId="2B6E71E9" w14:textId="4E53B5CD" w:rsidR="00BE63B4" w:rsidRPr="003834DC" w:rsidRDefault="003834DC" w:rsidP="003834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1.3</w:t>
      </w:r>
      <w:r w:rsidRPr="003834D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E63B4" w:rsidRPr="003834DC">
        <w:rPr>
          <w:rFonts w:asciiTheme="majorHAnsi" w:hAnsiTheme="majorHAnsi" w:cstheme="majorHAnsi"/>
          <w:b/>
          <w:bCs/>
          <w:sz w:val="28"/>
          <w:szCs w:val="28"/>
        </w:rPr>
        <w:t>Course Enrollment</w:t>
      </w:r>
    </w:p>
    <w:p w14:paraId="4714CE43" w14:textId="1071AFBE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FR3.1 </w:t>
      </w:r>
      <w:r w:rsidR="00BE63B4" w:rsidRPr="00BE63B4">
        <w:rPr>
          <w:rFonts w:asciiTheme="majorHAnsi" w:hAnsiTheme="majorHAnsi" w:cstheme="majorHAnsi"/>
        </w:rPr>
        <w:t>Students can enroll in courses if:</w:t>
      </w:r>
    </w:p>
    <w:p w14:paraId="0439B949" w14:textId="77777777" w:rsidR="00BE63B4" w:rsidRPr="00BE63B4" w:rsidRDefault="00BE63B4" w:rsidP="003834DC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BE63B4">
        <w:rPr>
          <w:rFonts w:asciiTheme="majorHAnsi" w:hAnsiTheme="majorHAnsi" w:cstheme="majorHAnsi"/>
        </w:rPr>
        <w:t>Prerequisites are satisfied</w:t>
      </w:r>
    </w:p>
    <w:p w14:paraId="3585C9F0" w14:textId="77777777" w:rsidR="00BE63B4" w:rsidRPr="00BE63B4" w:rsidRDefault="00BE63B4" w:rsidP="003834DC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BE63B4">
        <w:rPr>
          <w:rFonts w:asciiTheme="majorHAnsi" w:hAnsiTheme="majorHAnsi" w:cstheme="majorHAnsi"/>
        </w:rPr>
        <w:t>Seats are available</w:t>
      </w:r>
    </w:p>
    <w:p w14:paraId="68A0BA4D" w14:textId="53D4DB40" w:rsid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FR3.2 </w:t>
      </w:r>
      <w:r w:rsidR="00BE63B4" w:rsidRPr="00BE63B4">
        <w:rPr>
          <w:rFonts w:asciiTheme="majorHAnsi" w:hAnsiTheme="majorHAnsi" w:cstheme="majorHAnsi"/>
        </w:rPr>
        <w:t>System should update enrollment records and reduce available seats immediately upon successful enrollment.</w:t>
      </w:r>
    </w:p>
    <w:p w14:paraId="7F9FE76D" w14:textId="41D9743F" w:rsidR="003834DC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FR3.3 </w:t>
      </w:r>
      <w:r>
        <w:rPr>
          <w:rFonts w:asciiTheme="majorHAnsi" w:hAnsiTheme="majorHAnsi" w:cstheme="majorHAnsi"/>
        </w:rPr>
        <w:t>S</w:t>
      </w:r>
      <w:r w:rsidRPr="003834DC">
        <w:rPr>
          <w:rFonts w:asciiTheme="majorHAnsi" w:hAnsiTheme="majorHAnsi" w:cstheme="majorHAnsi"/>
        </w:rPr>
        <w:t>tudent cannot enroll or waitlist twice for the same course.</w:t>
      </w:r>
    </w:p>
    <w:p w14:paraId="79180C10" w14:textId="0DD10081" w:rsidR="00BE63B4" w:rsidRPr="003834DC" w:rsidRDefault="003834DC" w:rsidP="003834DC">
      <w:pPr>
        <w:pStyle w:val="ListParagraph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E63B4" w:rsidRPr="003834DC">
        <w:rPr>
          <w:rFonts w:asciiTheme="majorHAnsi" w:hAnsiTheme="majorHAnsi" w:cstheme="majorHAnsi"/>
          <w:b/>
          <w:bCs/>
          <w:sz w:val="28"/>
          <w:szCs w:val="28"/>
        </w:rPr>
        <w:t>Course Dropping</w:t>
      </w:r>
    </w:p>
    <w:p w14:paraId="2A93B7D4" w14:textId="55CCAE19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FR4.1 </w:t>
      </w:r>
      <w:r w:rsidR="00BE63B4" w:rsidRPr="00BE63B4">
        <w:rPr>
          <w:rFonts w:asciiTheme="majorHAnsi" w:hAnsiTheme="majorHAnsi" w:cstheme="majorHAnsi"/>
        </w:rPr>
        <w:t>Students can drop courses they no longer wish to take.</w:t>
      </w:r>
    </w:p>
    <w:p w14:paraId="7FFFF6C9" w14:textId="2CD54BFD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FR4.2 </w:t>
      </w:r>
      <w:r>
        <w:rPr>
          <w:rFonts w:asciiTheme="majorHAnsi" w:hAnsiTheme="majorHAnsi" w:cstheme="majorHAnsi"/>
        </w:rPr>
        <w:t>S</w:t>
      </w:r>
      <w:r w:rsidR="00BE63B4" w:rsidRPr="00BE63B4">
        <w:rPr>
          <w:rFonts w:asciiTheme="majorHAnsi" w:hAnsiTheme="majorHAnsi" w:cstheme="majorHAnsi"/>
        </w:rPr>
        <w:t>ystem should increase available seats and update enrollment records immediately.</w:t>
      </w:r>
    </w:p>
    <w:p w14:paraId="19AB74C2" w14:textId="187BA94D" w:rsidR="00BE63B4" w:rsidRPr="003834DC" w:rsidRDefault="003834DC" w:rsidP="003834DC">
      <w:pPr>
        <w:pStyle w:val="ListParagraph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E63B4" w:rsidRPr="003834DC">
        <w:rPr>
          <w:rFonts w:asciiTheme="majorHAnsi" w:hAnsiTheme="majorHAnsi" w:cstheme="majorHAnsi"/>
          <w:b/>
          <w:bCs/>
          <w:sz w:val="28"/>
          <w:szCs w:val="28"/>
        </w:rPr>
        <w:t>Waitlist Management</w:t>
      </w:r>
    </w:p>
    <w:p w14:paraId="61AAF424" w14:textId="03D188D9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FR5.1 </w:t>
      </w:r>
      <w:r w:rsidR="00BE63B4" w:rsidRPr="00BE63B4">
        <w:rPr>
          <w:rFonts w:asciiTheme="majorHAnsi" w:hAnsiTheme="majorHAnsi" w:cstheme="majorHAnsi"/>
        </w:rPr>
        <w:t>If a course is full, students can join a waitlist.</w:t>
      </w:r>
    </w:p>
    <w:p w14:paraId="7664F5B9" w14:textId="5B0FF5D9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FR5.2 </w:t>
      </w:r>
      <w:r w:rsidR="00BE63B4" w:rsidRPr="00BE63B4">
        <w:rPr>
          <w:rFonts w:asciiTheme="majorHAnsi" w:hAnsiTheme="majorHAnsi" w:cstheme="majorHAnsi"/>
        </w:rPr>
        <w:t>System automatically enrolls the next student when a seat becomes available.</w:t>
      </w:r>
    </w:p>
    <w:p w14:paraId="1A33A296" w14:textId="49E82FD0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FR5.3 </w:t>
      </w:r>
      <w:r w:rsidR="00BE63B4" w:rsidRPr="00BE63B4">
        <w:rPr>
          <w:rFonts w:asciiTheme="majorHAnsi" w:hAnsiTheme="majorHAnsi" w:cstheme="majorHAnsi"/>
        </w:rPr>
        <w:t>Notify students via dashboard or email when they move from waitlist to enrolled.</w:t>
      </w:r>
    </w:p>
    <w:p w14:paraId="49F10904" w14:textId="44E549B8" w:rsidR="00BE63B4" w:rsidRPr="003834DC" w:rsidRDefault="003834DC" w:rsidP="003834DC">
      <w:pPr>
        <w:pStyle w:val="ListParagraph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E63B4" w:rsidRPr="003834DC">
        <w:rPr>
          <w:rFonts w:asciiTheme="majorHAnsi" w:hAnsiTheme="majorHAnsi" w:cstheme="majorHAnsi"/>
          <w:b/>
          <w:bCs/>
          <w:sz w:val="28"/>
          <w:szCs w:val="28"/>
        </w:rPr>
        <w:t>Seat Availability Check</w:t>
      </w:r>
    </w:p>
    <w:p w14:paraId="3EF3C4F5" w14:textId="6BE5241E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FR6.1 </w:t>
      </w:r>
      <w:r w:rsidR="00BE63B4" w:rsidRPr="00BE63B4">
        <w:rPr>
          <w:rFonts w:asciiTheme="majorHAnsi" w:hAnsiTheme="majorHAnsi" w:cstheme="majorHAnsi"/>
        </w:rPr>
        <w:t>Before enrollment, the system must check:</w:t>
      </w:r>
    </w:p>
    <w:p w14:paraId="28D7B110" w14:textId="77777777" w:rsidR="00BE63B4" w:rsidRPr="00BE63B4" w:rsidRDefault="00BE63B4" w:rsidP="003834DC">
      <w:pPr>
        <w:numPr>
          <w:ilvl w:val="1"/>
          <w:numId w:val="43"/>
        </w:numPr>
        <w:rPr>
          <w:rFonts w:asciiTheme="majorHAnsi" w:hAnsiTheme="majorHAnsi" w:cstheme="majorHAnsi"/>
        </w:rPr>
      </w:pPr>
      <w:r w:rsidRPr="00BE63B4">
        <w:rPr>
          <w:rFonts w:asciiTheme="majorHAnsi" w:hAnsiTheme="majorHAnsi" w:cstheme="majorHAnsi"/>
        </w:rPr>
        <w:t>Remaining seats in the course</w:t>
      </w:r>
    </w:p>
    <w:p w14:paraId="75B08648" w14:textId="77777777" w:rsidR="00BE63B4" w:rsidRPr="00BE63B4" w:rsidRDefault="00BE63B4" w:rsidP="003834DC">
      <w:pPr>
        <w:numPr>
          <w:ilvl w:val="1"/>
          <w:numId w:val="43"/>
        </w:numPr>
        <w:rPr>
          <w:rFonts w:asciiTheme="majorHAnsi" w:hAnsiTheme="majorHAnsi" w:cstheme="majorHAnsi"/>
        </w:rPr>
      </w:pPr>
      <w:r w:rsidRPr="00BE63B4">
        <w:rPr>
          <w:rFonts w:asciiTheme="majorHAnsi" w:hAnsiTheme="majorHAnsi" w:cstheme="majorHAnsi"/>
        </w:rPr>
        <w:t>If the student meets prerequisites</w:t>
      </w:r>
    </w:p>
    <w:p w14:paraId="101C5F56" w14:textId="436843C7" w:rsidR="00BE63B4" w:rsidRPr="00BE63B4" w:rsidRDefault="003834DC" w:rsidP="003834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FR6.2 </w:t>
      </w:r>
      <w:r w:rsidR="00BE63B4" w:rsidRPr="00BE63B4">
        <w:rPr>
          <w:rFonts w:asciiTheme="majorHAnsi" w:hAnsiTheme="majorHAnsi" w:cstheme="majorHAnsi"/>
        </w:rPr>
        <w:t>Enrollment proceeds only if conditions are satisfied.</w:t>
      </w:r>
    </w:p>
    <w:p w14:paraId="6E5E3CF9" w14:textId="77777777" w:rsidR="003F1049" w:rsidRPr="004557BD" w:rsidRDefault="00000000" w:rsidP="004557BD">
      <w:pPr>
        <w:pStyle w:val="Heading1"/>
        <w:rPr>
          <w:rFonts w:cstheme="majorHAnsi"/>
        </w:rPr>
      </w:pPr>
      <w:r w:rsidRPr="004557BD">
        <w:rPr>
          <w:rFonts w:cstheme="majorHAnsi"/>
        </w:rPr>
        <w:t>Non-Functional Requirements</w:t>
      </w:r>
    </w:p>
    <w:p w14:paraId="2DA11EE7" w14:textId="77777777" w:rsidR="004557BD" w:rsidRPr="004557BD" w:rsidRDefault="004557BD" w:rsidP="004557B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High performance and fast processing of enrollments.</w:t>
      </w:r>
    </w:p>
    <w:p w14:paraId="192B6088" w14:textId="77777777" w:rsidR="004557BD" w:rsidRPr="004557BD" w:rsidRDefault="004557BD" w:rsidP="004557B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Secure login and encrypted data storage.</w:t>
      </w:r>
    </w:p>
    <w:p w14:paraId="3023085D" w14:textId="77777777" w:rsidR="004557BD" w:rsidRPr="004557BD" w:rsidRDefault="004557BD" w:rsidP="004557B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Scalable system to handle thousands of students and courses.</w:t>
      </w:r>
    </w:p>
    <w:p w14:paraId="4B04B226" w14:textId="77777777" w:rsidR="004557BD" w:rsidRPr="004557BD" w:rsidRDefault="004557BD" w:rsidP="004557B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Responsive design for multiple devices.</w:t>
      </w:r>
    </w:p>
    <w:p w14:paraId="0A981FDD" w14:textId="77777777" w:rsidR="003F1049" w:rsidRPr="004557BD" w:rsidRDefault="00000000" w:rsidP="004557BD">
      <w:pPr>
        <w:pStyle w:val="Heading1"/>
        <w:rPr>
          <w:rFonts w:cstheme="majorHAnsi"/>
        </w:rPr>
      </w:pPr>
      <w:r w:rsidRPr="004557BD">
        <w:rPr>
          <w:rFonts w:cstheme="majorHAnsi"/>
        </w:rPr>
        <w:t>Deliverable</w:t>
      </w:r>
    </w:p>
    <w:p w14:paraId="090B1630" w14:textId="77777777" w:rsidR="003F1049" w:rsidRDefault="00000000">
      <w:pPr>
        <w:rPr>
          <w:rFonts w:asciiTheme="majorHAnsi" w:hAnsiTheme="majorHAnsi" w:cstheme="majorHAnsi"/>
        </w:rPr>
      </w:pPr>
      <w:r w:rsidRPr="004557BD">
        <w:rPr>
          <w:rFonts w:asciiTheme="majorHAnsi" w:hAnsiTheme="majorHAnsi" w:cstheme="majorHAnsi"/>
        </w:rPr>
        <w:t>A written Requirement Specification Document.</w:t>
      </w:r>
    </w:p>
    <w:p w14:paraId="1C9ED07A" w14:textId="77777777" w:rsidR="004557BD" w:rsidRPr="004557BD" w:rsidRDefault="004557BD">
      <w:pPr>
        <w:rPr>
          <w:rFonts w:asciiTheme="majorHAnsi" w:hAnsiTheme="majorHAnsi" w:cstheme="majorHAnsi"/>
        </w:rPr>
      </w:pPr>
    </w:p>
    <w:sectPr w:rsidR="004557BD" w:rsidRPr="004557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A3954"/>
    <w:multiLevelType w:val="hybridMultilevel"/>
    <w:tmpl w:val="F336EE48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069232E6"/>
    <w:multiLevelType w:val="multilevel"/>
    <w:tmpl w:val="E012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062DBF"/>
    <w:multiLevelType w:val="hybridMultilevel"/>
    <w:tmpl w:val="797AD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8536C5"/>
    <w:multiLevelType w:val="hybridMultilevel"/>
    <w:tmpl w:val="E7ECEF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D7AE2"/>
    <w:multiLevelType w:val="multilevel"/>
    <w:tmpl w:val="E19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BA4AC7"/>
    <w:multiLevelType w:val="multilevel"/>
    <w:tmpl w:val="D4AC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AA2AA0"/>
    <w:multiLevelType w:val="hybridMultilevel"/>
    <w:tmpl w:val="DEF86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D4CA0"/>
    <w:multiLevelType w:val="multilevel"/>
    <w:tmpl w:val="9FBC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A8692E"/>
    <w:multiLevelType w:val="hybridMultilevel"/>
    <w:tmpl w:val="9886BFC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1F6A69BF"/>
    <w:multiLevelType w:val="multilevel"/>
    <w:tmpl w:val="3BFE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C60641"/>
    <w:multiLevelType w:val="hybridMultilevel"/>
    <w:tmpl w:val="544A2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3476AD"/>
    <w:multiLevelType w:val="multilevel"/>
    <w:tmpl w:val="52B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0429DC"/>
    <w:multiLevelType w:val="multilevel"/>
    <w:tmpl w:val="0EC2A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2" w15:restartNumberingAfterBreak="0">
    <w:nsid w:val="23582365"/>
    <w:multiLevelType w:val="hybridMultilevel"/>
    <w:tmpl w:val="003C69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087246"/>
    <w:multiLevelType w:val="multilevel"/>
    <w:tmpl w:val="AD7632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8661CB9"/>
    <w:multiLevelType w:val="hybridMultilevel"/>
    <w:tmpl w:val="E724D24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076D7D"/>
    <w:multiLevelType w:val="hybridMultilevel"/>
    <w:tmpl w:val="4AF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AC44F8"/>
    <w:multiLevelType w:val="hybridMultilevel"/>
    <w:tmpl w:val="341EB6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E33130"/>
    <w:multiLevelType w:val="hybridMultilevel"/>
    <w:tmpl w:val="9C94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77438"/>
    <w:multiLevelType w:val="multilevel"/>
    <w:tmpl w:val="71D8E5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3E9E6DA0"/>
    <w:multiLevelType w:val="hybridMultilevel"/>
    <w:tmpl w:val="CF80E9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5D7A08"/>
    <w:multiLevelType w:val="multilevel"/>
    <w:tmpl w:val="9E0A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6A2C0A"/>
    <w:multiLevelType w:val="multilevel"/>
    <w:tmpl w:val="6F66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BE7E2D"/>
    <w:multiLevelType w:val="multilevel"/>
    <w:tmpl w:val="D6EC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3D4937"/>
    <w:multiLevelType w:val="multilevel"/>
    <w:tmpl w:val="1226A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4EEA2761"/>
    <w:multiLevelType w:val="multilevel"/>
    <w:tmpl w:val="71D8E5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3216060"/>
    <w:multiLevelType w:val="multilevel"/>
    <w:tmpl w:val="1EE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29612E"/>
    <w:multiLevelType w:val="multilevel"/>
    <w:tmpl w:val="8CF66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C5E5D2A"/>
    <w:multiLevelType w:val="hybridMultilevel"/>
    <w:tmpl w:val="981A85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A6754F"/>
    <w:multiLevelType w:val="hybridMultilevel"/>
    <w:tmpl w:val="EDF0A61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A82C98"/>
    <w:multiLevelType w:val="hybridMultilevel"/>
    <w:tmpl w:val="CB1A1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053AF"/>
    <w:multiLevelType w:val="multilevel"/>
    <w:tmpl w:val="5532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216C5"/>
    <w:multiLevelType w:val="hybridMultilevel"/>
    <w:tmpl w:val="C54EC2F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2458E"/>
    <w:multiLevelType w:val="multilevel"/>
    <w:tmpl w:val="1446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841420">
    <w:abstractNumId w:val="8"/>
  </w:num>
  <w:num w:numId="2" w16cid:durableId="340742232">
    <w:abstractNumId w:val="6"/>
  </w:num>
  <w:num w:numId="3" w16cid:durableId="633683388">
    <w:abstractNumId w:val="5"/>
  </w:num>
  <w:num w:numId="4" w16cid:durableId="547180301">
    <w:abstractNumId w:val="4"/>
  </w:num>
  <w:num w:numId="5" w16cid:durableId="1213232502">
    <w:abstractNumId w:val="7"/>
  </w:num>
  <w:num w:numId="6" w16cid:durableId="1193108877">
    <w:abstractNumId w:val="3"/>
  </w:num>
  <w:num w:numId="7" w16cid:durableId="665983937">
    <w:abstractNumId w:val="2"/>
  </w:num>
  <w:num w:numId="8" w16cid:durableId="308828131">
    <w:abstractNumId w:val="1"/>
  </w:num>
  <w:num w:numId="9" w16cid:durableId="1973555240">
    <w:abstractNumId w:val="0"/>
  </w:num>
  <w:num w:numId="10" w16cid:durableId="1025399939">
    <w:abstractNumId w:val="13"/>
  </w:num>
  <w:num w:numId="11" w16cid:durableId="1679891301">
    <w:abstractNumId w:val="30"/>
  </w:num>
  <w:num w:numId="12" w16cid:durableId="1280989631">
    <w:abstractNumId w:val="25"/>
  </w:num>
  <w:num w:numId="13" w16cid:durableId="608705177">
    <w:abstractNumId w:val="26"/>
  </w:num>
  <w:num w:numId="14" w16cid:durableId="248852800">
    <w:abstractNumId w:val="20"/>
  </w:num>
  <w:num w:numId="15" w16cid:durableId="1781602702">
    <w:abstractNumId w:val="42"/>
  </w:num>
  <w:num w:numId="16" w16cid:durableId="1809667967">
    <w:abstractNumId w:val="14"/>
  </w:num>
  <w:num w:numId="17" w16cid:durableId="1912230867">
    <w:abstractNumId w:val="16"/>
  </w:num>
  <w:num w:numId="18" w16cid:durableId="757604994">
    <w:abstractNumId w:val="18"/>
  </w:num>
  <w:num w:numId="19" w16cid:durableId="1063480946">
    <w:abstractNumId w:val="36"/>
  </w:num>
  <w:num w:numId="20" w16cid:durableId="439380490">
    <w:abstractNumId w:val="40"/>
  </w:num>
  <w:num w:numId="21" w16cid:durableId="1555308050">
    <w:abstractNumId w:val="32"/>
  </w:num>
  <w:num w:numId="22" w16cid:durableId="1395590836">
    <w:abstractNumId w:val="31"/>
  </w:num>
  <w:num w:numId="23" w16cid:durableId="267977127">
    <w:abstractNumId w:val="35"/>
  </w:num>
  <w:num w:numId="24" w16cid:durableId="254557817">
    <w:abstractNumId w:val="10"/>
  </w:num>
  <w:num w:numId="25" w16cid:durableId="864514409">
    <w:abstractNumId w:val="22"/>
  </w:num>
  <w:num w:numId="26" w16cid:durableId="1602910438">
    <w:abstractNumId w:val="12"/>
  </w:num>
  <w:num w:numId="27" w16cid:durableId="1547067241">
    <w:abstractNumId w:val="15"/>
  </w:num>
  <w:num w:numId="28" w16cid:durableId="2131704639">
    <w:abstractNumId w:val="27"/>
  </w:num>
  <w:num w:numId="29" w16cid:durableId="18626491">
    <w:abstractNumId w:val="29"/>
  </w:num>
  <w:num w:numId="30" w16cid:durableId="676738100">
    <w:abstractNumId w:val="24"/>
  </w:num>
  <w:num w:numId="31" w16cid:durableId="1600403192">
    <w:abstractNumId w:val="9"/>
  </w:num>
  <w:num w:numId="32" w16cid:durableId="889732086">
    <w:abstractNumId w:val="11"/>
  </w:num>
  <w:num w:numId="33" w16cid:durableId="801270359">
    <w:abstractNumId w:val="41"/>
  </w:num>
  <w:num w:numId="34" w16cid:durableId="1054619066">
    <w:abstractNumId w:val="39"/>
  </w:num>
  <w:num w:numId="35" w16cid:durableId="1850293802">
    <w:abstractNumId w:val="17"/>
  </w:num>
  <w:num w:numId="36" w16cid:durableId="550653433">
    <w:abstractNumId w:val="19"/>
  </w:num>
  <w:num w:numId="37" w16cid:durableId="856306417">
    <w:abstractNumId w:val="38"/>
  </w:num>
  <w:num w:numId="38" w16cid:durableId="2005430558">
    <w:abstractNumId w:val="37"/>
  </w:num>
  <w:num w:numId="39" w16cid:durableId="1982031578">
    <w:abstractNumId w:val="33"/>
  </w:num>
  <w:num w:numId="40" w16cid:durableId="1804737251">
    <w:abstractNumId w:val="28"/>
  </w:num>
  <w:num w:numId="41" w16cid:durableId="1655334210">
    <w:abstractNumId w:val="21"/>
  </w:num>
  <w:num w:numId="42" w16cid:durableId="67000424">
    <w:abstractNumId w:val="34"/>
  </w:num>
  <w:num w:numId="43" w16cid:durableId="7974081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B7A"/>
    <w:rsid w:val="0029639D"/>
    <w:rsid w:val="002E4753"/>
    <w:rsid w:val="00326F90"/>
    <w:rsid w:val="003834DC"/>
    <w:rsid w:val="00393507"/>
    <w:rsid w:val="003E67C0"/>
    <w:rsid w:val="003F1049"/>
    <w:rsid w:val="004557BD"/>
    <w:rsid w:val="00AA1D8D"/>
    <w:rsid w:val="00B47730"/>
    <w:rsid w:val="00BE63B4"/>
    <w:rsid w:val="00CB0664"/>
    <w:rsid w:val="00CB46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AB2E9"/>
  <w14:defaultImageDpi w14:val="300"/>
  <w15:docId w15:val="{1DB49C4C-FE5D-45C6-8B04-B8996BA8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Bheemisetty, Harsha</cp:lastModifiedBy>
  <cp:revision>4</cp:revision>
  <dcterms:created xsi:type="dcterms:W3CDTF">2025-09-06T13:18:00Z</dcterms:created>
  <dcterms:modified xsi:type="dcterms:W3CDTF">2025-09-09T12:38:00Z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2025-09-06T13:18:14Z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7ab4f049-84e5-4198-886f-663c8e8fcd6d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